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Mathematics Examination</w:t>
      </w:r>
    </w:p>
    <w:p>
      <w:pPr>
        <w:pStyle w:val="Heading2"/>
      </w:pPr>
      <w:r>
        <w:t>Section A: Multiple Choice Questions</w:t>
      </w:r>
    </w:p>
    <w:p>
      <w:pPr>
        <w:pStyle w:val="ListNumber"/>
      </w:pPr>
      <w:r>
        <w:t>1. Convert 32 (base 8) to base ten.</w:t>
      </w:r>
    </w:p>
    <w:p>
      <w:r>
        <w:t xml:space="preserve">   a. 23</w:t>
      </w:r>
    </w:p>
    <w:p>
      <w:r>
        <w:t xml:space="preserve">   b. 16</w:t>
      </w:r>
    </w:p>
    <w:p>
      <w:r>
        <w:t xml:space="preserve">   c. 14</w:t>
      </w:r>
    </w:p>
    <w:p>
      <w:r>
        <w:t xml:space="preserve">   d. 15</w:t>
      </w:r>
    </w:p>
    <w:p>
      <w:pPr>
        <w:pStyle w:val="ListNumber"/>
      </w:pPr>
      <w:r>
        <w:t>2. Reduce 1/48 to its lowest term.</w:t>
      </w:r>
    </w:p>
    <w:p>
      <w:r>
        <w:t xml:space="preserve">   a. 1/7</w:t>
      </w:r>
    </w:p>
    <w:p>
      <w:r>
        <w:t xml:space="preserve">   b. 1/6</w:t>
      </w:r>
    </w:p>
    <w:p>
      <w:r>
        <w:t xml:space="preserve">   c. 3/7</w:t>
      </w:r>
    </w:p>
    <w:p>
      <w:r>
        <w:t xml:space="preserve">   d. 1/9</w:t>
      </w:r>
    </w:p>
    <w:p>
      <w:pPr>
        <w:pStyle w:val="ListNumber"/>
      </w:pPr>
      <w:r>
        <w:t>3. Write 12:44 in Roman numerals.</w:t>
      </w:r>
    </w:p>
    <w:p>
      <w:r>
        <w:t xml:space="preserve">   a. MCDXCIV</w:t>
      </w:r>
    </w:p>
    <w:p>
      <w:r>
        <w:t xml:space="preserve">   b. MCCXCIV</w:t>
      </w:r>
    </w:p>
    <w:p>
      <w:r>
        <w:t xml:space="preserve">   c. MCCXCIV</w:t>
      </w:r>
    </w:p>
    <w:p>
      <w:r>
        <w:t xml:space="preserve">   d. MCCXCIV</w:t>
      </w:r>
    </w:p>
    <w:p>
      <w:pPr>
        <w:pStyle w:val="ListNumber"/>
      </w:pPr>
      <w:r>
        <w:t>4. What is the place value of 8 in 58772?</w:t>
      </w:r>
    </w:p>
    <w:p>
      <w:r>
        <w:t xml:space="preserve">   a. 8 thousand</w:t>
      </w:r>
    </w:p>
    <w:p>
      <w:r>
        <w:t xml:space="preserve">   b. 8 hundred</w:t>
      </w:r>
    </w:p>
    <w:p>
      <w:r>
        <w:t xml:space="preserve">   c. 8 tens</w:t>
      </w:r>
    </w:p>
    <w:p>
      <w:r>
        <w:t xml:space="preserve">   d. 8 units</w:t>
      </w:r>
    </w:p>
    <w:p>
      <w:pPr>
        <w:pStyle w:val="ListNumber"/>
      </w:pPr>
      <w:r>
        <w:t>5. Express 0.7568 in standard form.</w:t>
      </w:r>
    </w:p>
    <w:p>
      <w:r>
        <w:t xml:space="preserve">   a. 7.568 × 10⁻¹</w:t>
      </w:r>
    </w:p>
    <w:p>
      <w:r>
        <w:t xml:space="preserve">   b. 7.5 × 10²</w:t>
      </w:r>
    </w:p>
    <w:p>
      <w:r>
        <w:t xml:space="preserve">   c. 7.5 × 10³</w:t>
      </w:r>
    </w:p>
    <w:p>
      <w:r>
        <w:t xml:space="preserve">   d. 7.5 × 10⁻⁴</w:t>
      </w:r>
    </w:p>
    <w:p>
      <w:pPr>
        <w:pStyle w:val="ListNumber"/>
      </w:pPr>
      <w:r>
        <w:t>6. Solve the inequality (5x - 8 ≥ 12).</w:t>
      </w:r>
    </w:p>
    <w:p>
      <w:r>
        <w:t xml:space="preserve">   a. x &lt; 4</w:t>
      </w:r>
    </w:p>
    <w:p>
      <w:r>
        <w:t xml:space="preserve">   b. x &gt; 4</w:t>
      </w:r>
    </w:p>
    <w:p>
      <w:r>
        <w:t xml:space="preserve">   c. x ≥ 4</w:t>
      </w:r>
    </w:p>
    <w:p>
      <w:r>
        <w:t xml:space="preserve">   d. x ≤ 4</w:t>
      </w:r>
    </w:p>
    <w:p>
      <w:pPr>
        <w:pStyle w:val="ListNumber"/>
      </w:pPr>
      <w:r>
        <w:t>7. Find the coefficient of a in the expression (2a - 1)(a + x).</w:t>
      </w:r>
    </w:p>
    <w:p>
      <w:r>
        <w:t xml:space="preserve">   a. 3</w:t>
      </w:r>
    </w:p>
    <w:p>
      <w:r>
        <w:t xml:space="preserve">   b. -2</w:t>
      </w:r>
    </w:p>
    <w:p>
      <w:r>
        <w:t xml:space="preserve">   c. 2</w:t>
      </w:r>
    </w:p>
    <w:p>
      <w:r>
        <w:t xml:space="preserve">   d. -3</w:t>
      </w:r>
    </w:p>
    <w:p>
      <w:pPr>
        <w:pStyle w:val="ListNumber"/>
      </w:pPr>
      <w:r>
        <w:t>8. A farmer divides 240 cattle among his two children in the ratio 6:4. How many cattle does each get?</w:t>
      </w:r>
    </w:p>
    <w:p>
      <w:r>
        <w:t xml:space="preserve">   a. 140, 100</w:t>
      </w:r>
    </w:p>
    <w:p>
      <w:r>
        <w:t xml:space="preserve">   b. 144, 96</w:t>
      </w:r>
    </w:p>
    <w:p>
      <w:r>
        <w:t xml:space="preserve">   c. 96, 144</w:t>
      </w:r>
    </w:p>
    <w:p>
      <w:r>
        <w:t xml:space="preserve">   d. 100, 140</w:t>
      </w:r>
    </w:p>
    <w:p>
      <w:pPr>
        <w:pStyle w:val="ListNumber"/>
      </w:pPr>
      <w:r>
        <w:t>9. Factorize (x² + 5x + 6).</w:t>
      </w:r>
    </w:p>
    <w:p>
      <w:r>
        <w:t xml:space="preserve">   a. (x - 3)(x - 2)</w:t>
      </w:r>
    </w:p>
    <w:p>
      <w:r>
        <w:t xml:space="preserve">   b. (x + 1)(x + 6)</w:t>
      </w:r>
    </w:p>
    <w:p>
      <w:r>
        <w:t xml:space="preserve">   c. (x + 3)(x + 2)</w:t>
      </w:r>
    </w:p>
    <w:p>
      <w:r>
        <w:t xml:space="preserve">   d. (x - 1)(x - 6)</w:t>
      </w:r>
    </w:p>
    <w:p>
      <w:pPr>
        <w:pStyle w:val="ListNumber"/>
      </w:pPr>
      <w:r>
        <w:t>10. Simplify 4½ + (1¾ - ½).</w:t>
      </w:r>
    </w:p>
    <w:p>
      <w:r>
        <w:t xml:space="preserve">   a. 3½</w:t>
      </w:r>
    </w:p>
    <w:p>
      <w:r>
        <w:t xml:space="preserve">   b. 1¾</w:t>
      </w:r>
    </w:p>
    <w:p>
      <w:r>
        <w:t xml:space="preserve">   c. 1½</w:t>
      </w:r>
    </w:p>
    <w:p>
      <w:r>
        <w:t xml:space="preserve">   d. 8¼</w:t>
      </w:r>
    </w:p>
    <w:p>
      <w:pPr>
        <w:pStyle w:val="ListNumber"/>
      </w:pPr>
      <w:r>
        <w:t>11. Make V the subject of the formula: 1/f = 1/v + 1/u.</w:t>
      </w:r>
    </w:p>
    <w:p>
      <w:r>
        <w:t xml:space="preserve">   a. V = (f - v)/(u - f)</w:t>
      </w:r>
    </w:p>
    <w:p>
      <w:r>
        <w:t xml:space="preserve">   b. V = (f - u)/(u + f)</w:t>
      </w:r>
    </w:p>
    <w:p>
      <w:pPr>
        <w:pStyle w:val="ListNumber"/>
      </w:pPr>
      <w:r>
        <w:t>12. Find the product of 0.4, -0.3, and -2.</w:t>
      </w:r>
    </w:p>
    <w:p>
      <w:r>
        <w:t xml:space="preserve">   a. 24</w:t>
      </w:r>
    </w:p>
    <w:p>
      <w:r>
        <w:t xml:space="preserve">   b. 21.4</w:t>
      </w:r>
    </w:p>
    <w:p>
      <w:r>
        <w:t xml:space="preserve">   c. 0.24</w:t>
      </w:r>
    </w:p>
    <w:p>
      <w:r>
        <w:t xml:space="preserve">   d. 0.24</w:t>
      </w:r>
    </w:p>
    <w:p>
      <w:pPr>
        <w:pStyle w:val="ListNumber"/>
      </w:pPr>
      <w:r>
        <w:t>13. Express 17/25 as a decimal.</w:t>
      </w:r>
    </w:p>
    <w:p>
      <w:r>
        <w:t xml:space="preserve">   a. 0.68</w:t>
      </w:r>
    </w:p>
    <w:p>
      <w:r>
        <w:t xml:space="preserve">   b. 0.78</w:t>
      </w:r>
    </w:p>
    <w:p>
      <w:r>
        <w:t xml:space="preserve">   c. 0.8</w:t>
      </w:r>
    </w:p>
    <w:p>
      <w:r>
        <w:t xml:space="preserve">   d. 0.83</w:t>
      </w:r>
    </w:p>
    <w:p>
      <w:pPr>
        <w:pStyle w:val="ListNumber"/>
      </w:pPr>
      <w:r>
        <w:t>14. Correct 0.07 + 16 to 2 significant figures.</w:t>
      </w:r>
    </w:p>
    <w:p>
      <w:r>
        <w:t xml:space="preserve">   a. 0.07</w:t>
      </w:r>
    </w:p>
    <w:p>
      <w:r>
        <w:t xml:space="preserve">   b. 0.08</w:t>
      </w:r>
    </w:p>
    <w:p>
      <w:r>
        <w:t xml:space="preserve">   c. 0.070</w:t>
      </w:r>
    </w:p>
    <w:p>
      <w:r>
        <w:t xml:space="preserve">   d. 0.0071</w:t>
      </w:r>
    </w:p>
    <w:p>
      <w:pPr>
        <w:pStyle w:val="ListNumber"/>
      </w:pPr>
      <w:r>
        <w:t>15. Find the range of values for which 7 - 2x &lt; 19.</w:t>
      </w:r>
    </w:p>
    <w:p>
      <w:r>
        <w:t xml:space="preserve">   a. x &gt; 6</w:t>
      </w:r>
    </w:p>
    <w:p>
      <w:r>
        <w:t xml:space="preserve">   b. x &gt; -6</w:t>
      </w:r>
    </w:p>
    <w:p>
      <w:r>
        <w:t xml:space="preserve">   c. x &lt; 6</w:t>
      </w:r>
    </w:p>
    <w:p>
      <w:r>
        <w:t xml:space="preserve">   d. x &lt; -6</w:t>
      </w:r>
    </w:p>
    <w:p>
      <w:pPr>
        <w:pStyle w:val="ListNumber"/>
      </w:pPr>
      <w:r>
        <w:t>16. The sum of interior angles of an octagon is:</w:t>
      </w:r>
    </w:p>
    <w:p>
      <w:r>
        <w:t xml:space="preserve">   a. 14°10'</w:t>
      </w:r>
    </w:p>
    <w:p>
      <w:r>
        <w:t xml:space="preserve">   b. 12°60'</w:t>
      </w:r>
    </w:p>
    <w:p>
      <w:r>
        <w:t xml:space="preserve">   c. 10°80'</w:t>
      </w:r>
    </w:p>
    <w:p>
      <w:r>
        <w:t xml:space="preserve">   d. 90°0'</w:t>
      </w:r>
    </w:p>
    <w:p>
      <w:pPr>
        <w:pStyle w:val="ListNumber"/>
      </w:pPr>
      <w:r>
        <w:t>17. The area of a triangle is 18 cm² and its base is 6 cm. Calculate the height.</w:t>
      </w:r>
    </w:p>
    <w:p>
      <w:r>
        <w:t xml:space="preserve">   a. 2 cm</w:t>
      </w:r>
    </w:p>
    <w:p>
      <w:r>
        <w:t xml:space="preserve">   b. 4 cm</w:t>
      </w:r>
    </w:p>
    <w:p>
      <w:r>
        <w:t xml:space="preserve">   c. 5 cm</w:t>
      </w:r>
    </w:p>
    <w:p>
      <w:r>
        <w:t xml:space="preserve">   d. 6 cm</w:t>
      </w:r>
    </w:p>
    <w:p>
      <w:pPr>
        <w:pStyle w:val="ListNumber"/>
      </w:pPr>
      <w:r>
        <w:t>18. The next term in the sequence 1, 4, 9, 16, ... is:</w:t>
      </w:r>
    </w:p>
    <w:p>
      <w:r>
        <w:t xml:space="preserve">   a. 19</w:t>
      </w:r>
    </w:p>
    <w:p>
      <w:r>
        <w:t xml:space="preserve">   b. 20</w:t>
      </w:r>
    </w:p>
    <w:p>
      <w:r>
        <w:t xml:space="preserve">   c. 21</w:t>
      </w:r>
    </w:p>
    <w:p>
      <w:r>
        <w:t xml:space="preserve">   d. 25</w:t>
      </w:r>
    </w:p>
    <w:p>
      <w:pPr>
        <w:pStyle w:val="ListNumber"/>
      </w:pPr>
      <w:r>
        <w:t>19. A fair six-sided die is rolled. Find the probability of obtaining a number greater than 6.</w:t>
      </w:r>
    </w:p>
    <w:p>
      <w:r>
        <w:t xml:space="preserve">   a. 13</w:t>
      </w:r>
    </w:p>
    <w:p>
      <w:r>
        <w:t xml:space="preserve">   b. 0</w:t>
      </w:r>
    </w:p>
    <w:p>
      <w:r>
        <w:t xml:space="preserve">   c. 0</w:t>
      </w:r>
    </w:p>
    <w:p>
      <w:r>
        <w:t xml:space="preserve">   d. -1</w:t>
      </w:r>
    </w:p>
    <w:p>
      <w:pPr>
        <w:pStyle w:val="ListNumber"/>
      </w:pPr>
      <w:r>
        <w:t>20. If x varies directly with y, and x = 5 when y = 20, find y when x = 12.</w:t>
      </w:r>
    </w:p>
    <w:p>
      <w:r>
        <w:t xml:space="preserve">   a. 28</w:t>
      </w:r>
    </w:p>
    <w:p>
      <w:r>
        <w:t xml:space="preserve">   b. 32</w:t>
      </w:r>
    </w:p>
    <w:p>
      <w:r>
        <w:t xml:space="preserve">   c. 42</w:t>
      </w:r>
    </w:p>
    <w:p>
      <w:r>
        <w:t xml:space="preserve">   d. 48</w:t>
      </w:r>
    </w:p>
    <w:p>
      <w:pPr>
        <w:pStyle w:val="ListNumber"/>
      </w:pPr>
      <w:r>
        <w:t>21. Solve the simultaneous equations:</w:t>
        <w:br/>
        <w:t>2a - b = 4</w:t>
        <w:br/>
        <w:t>a + b = 5</w:t>
      </w:r>
    </w:p>
    <w:p>
      <w:pPr>
        <w:pStyle w:val="ListNumber"/>
      </w:pPr>
      <w:r>
        <w:t>22. A triangle with no equal sides is called:</w:t>
      </w:r>
    </w:p>
    <w:p>
      <w:r>
        <w:t xml:space="preserve">   a. Equilateral triangle</w:t>
      </w:r>
    </w:p>
    <w:p>
      <w:r>
        <w:t xml:space="preserve">   b. Isosceles triangle</w:t>
      </w:r>
    </w:p>
    <w:p>
      <w:r>
        <w:t xml:space="preserve">   c. Scalene triangle</w:t>
      </w:r>
    </w:p>
    <w:p>
      <w:r>
        <w:t xml:space="preserve">   d. Right angle triangle</w:t>
      </w:r>
    </w:p>
    <w:p>
      <w:pPr>
        <w:pStyle w:val="ListNumber"/>
      </w:pPr>
      <w:r>
        <w:t>23. The prime numbers between 40 and 60 are:</w:t>
      </w:r>
    </w:p>
    <w:p>
      <w:r>
        <w:t xml:space="preserve">   a. 41, 43, 49</w:t>
      </w:r>
    </w:p>
    <w:p>
      <w:r>
        <w:t xml:space="preserve">   b. 42, 44, 47</w:t>
      </w:r>
    </w:p>
    <w:p>
      <w:r>
        <w:t xml:space="preserve">   c. 41, 45, 49</w:t>
      </w:r>
    </w:p>
    <w:p>
      <w:r>
        <w:t xml:space="preserve">   d. 44, 43, 47</w:t>
      </w:r>
    </w:p>
    <w:p>
      <w:pPr>
        <w:pStyle w:val="ListNumber"/>
      </w:pPr>
      <w:r>
        <w:t>24. Three angles meet at a point. Two of them are 82° and 71°. Find the size of the third angle.</w:t>
      </w:r>
    </w:p>
    <w:p>
      <w:r>
        <w:t xml:space="preserve">   a. 243°</w:t>
      </w:r>
    </w:p>
    <w:p>
      <w:r>
        <w:t xml:space="preserve">   b. 247°</w:t>
      </w:r>
    </w:p>
    <w:p>
      <w:r>
        <w:t xml:space="preserve">   c. 197°</w:t>
      </w:r>
    </w:p>
    <w:p>
      <w:r>
        <w:t xml:space="preserve">   d. 98°</w:t>
      </w:r>
    </w:p>
    <w:p>
      <w:pPr>
        <w:pStyle w:val="Heading2"/>
      </w:pPr>
      <w:r>
        <w:t>Section C: Theory Questions</w:t>
      </w:r>
    </w:p>
    <w:p>
      <w:pPr>
        <w:pStyle w:val="ListNumber"/>
      </w:pPr>
      <w:r>
        <w:t>25. Make V the subject of the formula in the expression 1/t = 1/u + 1/v.</w:t>
        <w:br/>
        <w:t>Find the value of V when u = 20 and f = 16.</w:t>
      </w:r>
    </w:p>
    <w:p>
      <w:pPr>
        <w:pStyle w:val="ListNumber"/>
      </w:pPr>
      <w:r>
        <w:t>26. P is inversely proportional to the square root of T. Given P = 8 when T = 25, find:</w:t>
        <w:br/>
        <w:t>- The formula connecting P and T.</w:t>
        <w:br/>
        <w:t>- P when T = 100.</w:t>
        <w:br/>
        <w:t>- T when P = 64.</w:t>
      </w:r>
    </w:p>
    <w:p>
      <w:pPr>
        <w:pStyle w:val="ListNumber"/>
      </w:pPr>
      <w:r>
        <w:t>27. Solve the simultaneous linear equations using substitution method:</w:t>
        <w:br/>
        <w:t>2x + 3y = 5</w:t>
        <w:br/>
        <w:t>3x + y = 4</w:t>
      </w:r>
    </w:p>
    <w:p>
      <w:pPr>
        <w:pStyle w:val="ListNumber"/>
      </w:pPr>
      <w:r>
        <w:t>28. Evaluate:</w:t>
        <w:br/>
        <w:t>7x - 35x - 27</w:t>
        <w:br/>
        <w:t>(-7) × (-9)</w:t>
      </w:r>
    </w:p>
    <w:p>
      <w:pPr>
        <w:pStyle w:val="ListNumber"/>
      </w:pPr>
      <w:r>
        <w:t>29. A bag contains 4 red, 3 blue, and 5 green balls. A ball is picked at random. What is the probability that the ball is green?</w:t>
      </w:r>
    </w:p>
    <w:p>
      <w:pPr>
        <w:pStyle w:val="ListNumber"/>
      </w:pPr>
      <w:r>
        <w:t>30. Find the simple interest on ₦12,000 for 7½ years at 6% per annum. What will be the total amount?</w:t>
      </w:r>
    </w:p>
    <w:p>
      <w:pPr>
        <w:pStyle w:val="ListNumber"/>
      </w:pPr>
      <w:r>
        <w:t>31. Three books and two pencils have a mass of 1300 g. Find the mass of one book and four pencils.</w:t>
      </w:r>
    </w:p>
    <w:p>
      <w:pPr>
        <w:pStyle w:val="ListNumber"/>
      </w:pPr>
      <w:r>
        <w:t>32. Evaluate 197² - 20².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