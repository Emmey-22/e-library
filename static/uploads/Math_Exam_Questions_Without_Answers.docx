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Mathematics Exam Questions</w:t>
      </w:r>
    </w:p>
    <w:p>
      <w:r>
        <w:t>### Question 1: Linear Graphs</w:t>
      </w:r>
    </w:p>
    <w:p>
      <w:r>
        <w:t>(a) Given the equation y = x + 7, copy and complete the table below:</w:t>
      </w:r>
    </w:p>
    <w:p>
      <w:r>
        <w:t>x | -4</w:t>
      </w:r>
    </w:p>
    <w:p>
      <w:r>
        <w:t>y | ____</w:t>
      </w:r>
    </w:p>
    <w:p>
      <w:r>
        <w:t>(b) Find the value of y when x = 3.5.</w:t>
      </w:r>
    </w:p>
    <w:p>
      <w:r>
        <w:br/>
        <w:t>---</w:t>
        <w:br/>
      </w:r>
    </w:p>
    <w:p>
      <w:r>
        <w:t>### Question 2: Sets and Venn Diagrams</w:t>
      </w:r>
    </w:p>
    <w:p>
      <w:r>
        <w:t>(a) Given:</w:t>
      </w:r>
    </w:p>
    <w:p>
      <w:r>
        <w:t>- Universal set ξ = {1, 2, 3, ..., 20}</w:t>
      </w:r>
    </w:p>
    <w:p>
      <w:r>
        <w:t>- N = {even numbers}</w:t>
      </w:r>
    </w:p>
    <w:p>
      <w:r>
        <w:t>- F = {numbers divisible by 5}</w:t>
      </w:r>
    </w:p>
    <w:p>
      <w:r>
        <w:t>- G = {numbers greater than 13}</w:t>
      </w:r>
    </w:p>
    <w:p>
      <w:r>
        <w:t>Draw a Venn diagram showing ξ, N, F, and G.</w:t>
      </w:r>
    </w:p>
    <w:p>
      <w:r>
        <w:t>(b) Make h the subject of the formula:</w:t>
      </w:r>
    </w:p>
    <w:p>
      <w:r>
        <w:t>V = (1/3)πr³h</w:t>
      </w:r>
    </w:p>
    <w:p>
      <w:r>
        <w:br/>
        <w:t>---</w:t>
        <w:br/>
      </w:r>
    </w:p>
    <w:p>
      <w:r>
        <w:t>### Question 3: Substitution and Evaluation</w:t>
      </w:r>
    </w:p>
    <w:p>
      <w:r>
        <w:t>(a) Find the value of:</w:t>
      </w:r>
    </w:p>
    <w:p>
      <w:r>
        <w:t>2π √(L/g) when π = 37, L = 98, g = 32</w:t>
      </w:r>
    </w:p>
    <w:p>
      <w:r>
        <w:t>(b) List the elements of the set:</w:t>
      </w:r>
    </w:p>
    <w:p>
      <w:r>
        <w:t>{x: -2 ≤ x &lt; 9, x ∈ ℤ}</w:t>
      </w:r>
    </w:p>
    <w:p>
      <w:r>
        <w:br/>
        <w:t>---</w:t>
        <w:br/>
      </w:r>
    </w:p>
    <w:p>
      <w:r>
        <w:t>### Question 4: Word Problem (Venn Diagram Application)</w:t>
      </w:r>
    </w:p>
    <w:p>
      <w:r>
        <w:t>A survey of 60 students was conducted to find out what they did last night:</w:t>
      </w:r>
    </w:p>
    <w:p>
      <w:r>
        <w:t>- 16 students read a book</w:t>
      </w:r>
    </w:p>
    <w:p>
      <w:r>
        <w:t>- 41 students watched television</w:t>
      </w:r>
    </w:p>
    <w:p>
      <w:r>
        <w:t>- 9 students did neither activity</w:t>
      </w:r>
    </w:p>
    <w:p>
      <w:r>
        <w:t>How many students did both activities?</w:t>
      </w:r>
    </w:p>
    <w:p>
      <w:r>
        <w:br/>
        <w:t>---</w:t>
        <w:br/>
      </w:r>
    </w:p>
    <w:p>
      <w:r>
        <w:t>### Question 5: Set Operations and Algebra</w:t>
      </w:r>
    </w:p>
    <w:p>
      <w:r>
        <w:t>(a) Given:</w:t>
      </w:r>
    </w:p>
    <w:p>
      <w:r>
        <w:t>- Universal set ξ = {1, 2, ..., 10}</w:t>
      </w:r>
    </w:p>
    <w:p>
      <w:r>
        <w:t>- A = {1, 2, 5, 7}</w:t>
      </w:r>
    </w:p>
    <w:p>
      <w:r>
        <w:t>- B = {1, 3, 6, 7}</w:t>
      </w:r>
    </w:p>
    <w:p>
      <w:r>
        <w:t>Write down:</w:t>
      </w:r>
    </w:p>
    <w:p>
      <w:r>
        <w:t>- The complement of A (A')</w:t>
      </w:r>
    </w:p>
    <w:p>
      <w:r>
        <w:t>- The complement of B (B')</w:t>
      </w:r>
    </w:p>
    <w:p>
      <w:r>
        <w:t>- The complement of A ∩ B ((A ∩ B)')</w:t>
      </w:r>
    </w:p>
    <w:p>
      <w:r>
        <w:t>- The complement of A ∪ B ((A ∪ B)')</w:t>
      </w:r>
    </w:p>
    <w:p>
      <w:r>
        <w:t>(b) Solve the equation:</w:t>
      </w:r>
    </w:p>
    <w:p>
      <w:r>
        <w:t>2a + 20 = 5a + 6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